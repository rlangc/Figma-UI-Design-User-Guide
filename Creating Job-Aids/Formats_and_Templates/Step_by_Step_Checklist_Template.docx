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D97FF" w14:textId="77777777" w:rsidR="00BB40CC" w:rsidRPr="00D40087" w:rsidRDefault="00000000">
      <w:pPr>
        <w:pStyle w:val="Heading1"/>
        <w:rPr>
          <w:sz w:val="40"/>
          <w:szCs w:val="40"/>
        </w:rPr>
      </w:pPr>
      <w:r w:rsidRPr="00D40087">
        <w:rPr>
          <w:sz w:val="40"/>
          <w:szCs w:val="40"/>
        </w:rPr>
        <w:t>Step-by-Step Checklist Template</w:t>
      </w:r>
    </w:p>
    <w:p w14:paraId="79ACD272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This checklist format helps ensure that all critical steps in a process are followed. Ideal for repeatable tasks that require accuracy and consistency.</w:t>
      </w:r>
    </w:p>
    <w:p w14:paraId="7612642F" w14:textId="77777777" w:rsidR="00BB40CC" w:rsidRPr="00D40087" w:rsidRDefault="00000000">
      <w:pPr>
        <w:pStyle w:val="Heading2"/>
        <w:rPr>
          <w:sz w:val="28"/>
          <w:szCs w:val="28"/>
        </w:rPr>
      </w:pPr>
      <w:r w:rsidRPr="00D40087">
        <w:rPr>
          <w:sz w:val="28"/>
          <w:szCs w:val="28"/>
        </w:rPr>
        <w:t>Checklist Title / Task Name</w:t>
      </w:r>
    </w:p>
    <w:p w14:paraId="3A9A5A2F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Purpose: Briefly describe what this checklist helps accomplish.</w:t>
      </w:r>
    </w:p>
    <w:p w14:paraId="4E828155" w14:textId="77777777" w:rsidR="00BB40CC" w:rsidRPr="00D40087" w:rsidRDefault="00000000">
      <w:pPr>
        <w:pStyle w:val="Heading2"/>
        <w:rPr>
          <w:sz w:val="28"/>
          <w:szCs w:val="28"/>
        </w:rPr>
      </w:pPr>
      <w:r w:rsidRPr="00D40087">
        <w:rPr>
          <w:sz w:val="28"/>
          <w:szCs w:val="28"/>
        </w:rPr>
        <w:t>Instructions for the User</w:t>
      </w:r>
    </w:p>
    <w:p w14:paraId="7FA885EC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 xml:space="preserve">Use this checklist to confirm each step has been completed. Check off items </w:t>
      </w:r>
      <w:proofErr w:type="gramStart"/>
      <w:r w:rsidRPr="00D40087">
        <w:rPr>
          <w:sz w:val="24"/>
          <w:szCs w:val="24"/>
        </w:rPr>
        <w:t>in order to</w:t>
      </w:r>
      <w:proofErr w:type="gramEnd"/>
      <w:r w:rsidRPr="00D40087">
        <w:rPr>
          <w:sz w:val="24"/>
          <w:szCs w:val="24"/>
        </w:rPr>
        <w:t xml:space="preserve"> avoid missing steps.</w:t>
      </w:r>
    </w:p>
    <w:p w14:paraId="7F26AC16" w14:textId="77777777" w:rsidR="00BB40CC" w:rsidRPr="00D40087" w:rsidRDefault="00000000">
      <w:pPr>
        <w:pStyle w:val="Heading2"/>
        <w:rPr>
          <w:sz w:val="28"/>
          <w:szCs w:val="28"/>
        </w:rPr>
      </w:pPr>
      <w:r w:rsidRPr="00D40087">
        <w:rPr>
          <w:sz w:val="28"/>
          <w:szCs w:val="28"/>
        </w:rPr>
        <w:t>Step-by-Step Items</w:t>
      </w:r>
    </w:p>
    <w:p w14:paraId="09A4C3DA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☐ Step 1: [Enter clear, concise instruction]</w:t>
      </w:r>
    </w:p>
    <w:p w14:paraId="10FA3F6A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☐ Step 2: [Enter next action]</w:t>
      </w:r>
    </w:p>
    <w:p w14:paraId="6B5F8857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☐ Step 3: [Continue for all required steps]</w:t>
      </w:r>
    </w:p>
    <w:p w14:paraId="4AFE72B5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☐ Final Step: [Confirmation or wrap-up action]</w:t>
      </w:r>
    </w:p>
    <w:p w14:paraId="1E836265" w14:textId="77777777" w:rsidR="00BB40CC" w:rsidRPr="00D40087" w:rsidRDefault="00000000">
      <w:pPr>
        <w:pStyle w:val="Heading2"/>
        <w:rPr>
          <w:sz w:val="28"/>
          <w:szCs w:val="28"/>
        </w:rPr>
      </w:pPr>
      <w:r w:rsidRPr="00D40087">
        <w:rPr>
          <w:sz w:val="28"/>
          <w:szCs w:val="28"/>
        </w:rPr>
        <w:t>Additional Notes or Warnings</w:t>
      </w:r>
    </w:p>
    <w:p w14:paraId="316291F6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- Note 1: [Important detail, e.g., backup data before proceeding]</w:t>
      </w:r>
    </w:p>
    <w:p w14:paraId="2D8658F8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t>- Note 2: [Cautions or exceptions]</w:t>
      </w:r>
    </w:p>
    <w:p w14:paraId="160FEA54" w14:textId="77777777" w:rsidR="00BB40CC" w:rsidRPr="00D40087" w:rsidRDefault="00000000">
      <w:pPr>
        <w:rPr>
          <w:sz w:val="24"/>
          <w:szCs w:val="24"/>
        </w:rPr>
      </w:pPr>
      <w:r w:rsidRPr="00D40087">
        <w:rPr>
          <w:sz w:val="24"/>
          <w:szCs w:val="24"/>
        </w:rPr>
        <w:br/>
        <w:t xml:space="preserve">Date </w:t>
      </w:r>
      <w:proofErr w:type="gramStart"/>
      <w:r w:rsidRPr="00D40087">
        <w:rPr>
          <w:sz w:val="24"/>
          <w:szCs w:val="24"/>
        </w:rPr>
        <w:t>Created: _</w:t>
      </w:r>
      <w:proofErr w:type="gramEnd"/>
      <w:r w:rsidRPr="00D40087">
        <w:rPr>
          <w:sz w:val="24"/>
          <w:szCs w:val="24"/>
        </w:rPr>
        <w:t>______________    Created By: _______________</w:t>
      </w:r>
    </w:p>
    <w:sectPr w:rsidR="00BB40CC" w:rsidRPr="00D40087" w:rsidSect="0074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324770">
    <w:abstractNumId w:val="8"/>
  </w:num>
  <w:num w:numId="2" w16cid:durableId="273711078">
    <w:abstractNumId w:val="6"/>
  </w:num>
  <w:num w:numId="3" w16cid:durableId="1684045074">
    <w:abstractNumId w:val="5"/>
  </w:num>
  <w:num w:numId="4" w16cid:durableId="1447695273">
    <w:abstractNumId w:val="4"/>
  </w:num>
  <w:num w:numId="5" w16cid:durableId="1905216398">
    <w:abstractNumId w:val="7"/>
  </w:num>
  <w:num w:numId="6" w16cid:durableId="426193583">
    <w:abstractNumId w:val="3"/>
  </w:num>
  <w:num w:numId="7" w16cid:durableId="2049379199">
    <w:abstractNumId w:val="2"/>
  </w:num>
  <w:num w:numId="8" w16cid:durableId="39521066">
    <w:abstractNumId w:val="1"/>
  </w:num>
  <w:num w:numId="9" w16cid:durableId="66670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EC1"/>
    <w:rsid w:val="00326F90"/>
    <w:rsid w:val="00740EE4"/>
    <w:rsid w:val="00AA1D8D"/>
    <w:rsid w:val="00B47730"/>
    <w:rsid w:val="00BB40CC"/>
    <w:rsid w:val="00CB0664"/>
    <w:rsid w:val="00D400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E31D8"/>
  <w14:defaultImageDpi w14:val="300"/>
  <w15:docId w15:val="{8F7C5187-F578-453B-9756-FA3535AE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2025-06-29T15:31:00Z</dcterms:modified>
  <cp:category/>
</cp:coreProperties>
</file>