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9273" w14:textId="77777777" w:rsidR="002316D0" w:rsidRPr="00804881" w:rsidRDefault="00000000">
      <w:pPr>
        <w:pStyle w:val="Heading1"/>
        <w:rPr>
          <w:sz w:val="40"/>
          <w:szCs w:val="40"/>
        </w:rPr>
      </w:pPr>
      <w:r w:rsidRPr="00804881">
        <w:rPr>
          <w:sz w:val="40"/>
          <w:szCs w:val="40"/>
        </w:rPr>
        <w:t>One-Pager Job Aid Template</w:t>
      </w:r>
    </w:p>
    <w:p w14:paraId="07853BB8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t>Use this template to quickly create a one-page job aid. Focus on a single task or process. Keep it brief, actionable, and visually easy to follow.</w:t>
      </w:r>
    </w:p>
    <w:p w14:paraId="1D50B1BA" w14:textId="77777777" w:rsidR="002316D0" w:rsidRPr="00804881" w:rsidRDefault="00000000">
      <w:pPr>
        <w:pStyle w:val="Heading2"/>
        <w:rPr>
          <w:sz w:val="28"/>
          <w:szCs w:val="28"/>
        </w:rPr>
      </w:pPr>
      <w:r w:rsidRPr="00804881">
        <w:rPr>
          <w:sz w:val="28"/>
          <w:szCs w:val="28"/>
        </w:rPr>
        <w:t>Title of Task or Process</w:t>
      </w:r>
    </w:p>
    <w:p w14:paraId="3BBEE2AB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t>Purpose: Briefly explain what this job aid helps the user do.</w:t>
      </w:r>
    </w:p>
    <w:p w14:paraId="250A9982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t>Audience: Who is this job aid for (e.g., new users, technicians)?</w:t>
      </w:r>
    </w:p>
    <w:p w14:paraId="22AFCC79" w14:textId="77777777" w:rsidR="002316D0" w:rsidRPr="00804881" w:rsidRDefault="00000000">
      <w:pPr>
        <w:pStyle w:val="Heading2"/>
        <w:rPr>
          <w:sz w:val="28"/>
          <w:szCs w:val="28"/>
        </w:rPr>
      </w:pPr>
      <w:r w:rsidRPr="00804881">
        <w:rPr>
          <w:sz w:val="28"/>
          <w:szCs w:val="28"/>
        </w:rPr>
        <w:t>Instructions</w:t>
      </w:r>
    </w:p>
    <w:p w14:paraId="4D43F2EE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t>Step 1: [Describe the first action clearly and concisely.]</w:t>
      </w:r>
    </w:p>
    <w:p w14:paraId="42CB7E69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t>Step 2: [Describe the next action, using consistent language.]</w:t>
      </w:r>
    </w:p>
    <w:p w14:paraId="13BD55D8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t>Step 3: [Add as needed, ideally no more than 5–7 steps.]</w:t>
      </w:r>
    </w:p>
    <w:p w14:paraId="6192EED2" w14:textId="77777777" w:rsidR="002316D0" w:rsidRPr="00804881" w:rsidRDefault="00000000">
      <w:pPr>
        <w:pStyle w:val="Heading2"/>
        <w:rPr>
          <w:sz w:val="28"/>
          <w:szCs w:val="28"/>
        </w:rPr>
      </w:pPr>
      <w:r w:rsidRPr="00804881">
        <w:rPr>
          <w:sz w:val="28"/>
          <w:szCs w:val="28"/>
        </w:rPr>
        <w:t>Visual Reference (optional)</w:t>
      </w:r>
    </w:p>
    <w:p w14:paraId="5CE0E6B3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t>[Insert screenshot or labeled diagram if helpful.]</w:t>
      </w:r>
    </w:p>
    <w:p w14:paraId="3AFF36E5" w14:textId="77777777" w:rsidR="002316D0" w:rsidRPr="00804881" w:rsidRDefault="00000000">
      <w:pPr>
        <w:pStyle w:val="Heading2"/>
        <w:rPr>
          <w:sz w:val="28"/>
          <w:szCs w:val="28"/>
        </w:rPr>
      </w:pPr>
      <w:r w:rsidRPr="00804881">
        <w:rPr>
          <w:sz w:val="28"/>
          <w:szCs w:val="28"/>
        </w:rPr>
        <w:t>Tips &amp; Reminders</w:t>
      </w:r>
    </w:p>
    <w:p w14:paraId="36C012AD" w14:textId="77777777" w:rsidR="00804881" w:rsidRDefault="00000000" w:rsidP="00804881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804881">
        <w:rPr>
          <w:sz w:val="24"/>
          <w:szCs w:val="24"/>
        </w:rPr>
        <w:t>Tip 1: [e.g., Remember to save before exiting]</w:t>
      </w:r>
    </w:p>
    <w:p w14:paraId="6E6F0780" w14:textId="77777777" w:rsidR="00804881" w:rsidRDefault="00804881" w:rsidP="00804881">
      <w:pPr>
        <w:pStyle w:val="ListParagraph"/>
        <w:ind w:left="432"/>
        <w:rPr>
          <w:sz w:val="24"/>
          <w:szCs w:val="24"/>
        </w:rPr>
      </w:pPr>
    </w:p>
    <w:p w14:paraId="03BDBEFA" w14:textId="4A86F70A" w:rsidR="002316D0" w:rsidRPr="00804881" w:rsidRDefault="00000000" w:rsidP="00804881">
      <w:pPr>
        <w:pStyle w:val="ListParagraph"/>
        <w:numPr>
          <w:ilvl w:val="0"/>
          <w:numId w:val="10"/>
        </w:numPr>
        <w:ind w:left="432" w:hanging="288"/>
        <w:rPr>
          <w:sz w:val="24"/>
          <w:szCs w:val="24"/>
        </w:rPr>
      </w:pPr>
      <w:r w:rsidRPr="00804881">
        <w:rPr>
          <w:sz w:val="24"/>
          <w:szCs w:val="24"/>
        </w:rPr>
        <w:t>Tip 2: [e.g., Click ‘Submit’ only once to avoid duplicates]</w:t>
      </w:r>
    </w:p>
    <w:p w14:paraId="21543731" w14:textId="77777777" w:rsidR="002316D0" w:rsidRPr="00804881" w:rsidRDefault="00000000">
      <w:pPr>
        <w:rPr>
          <w:sz w:val="24"/>
          <w:szCs w:val="24"/>
        </w:rPr>
      </w:pPr>
      <w:r w:rsidRPr="00804881">
        <w:rPr>
          <w:sz w:val="24"/>
          <w:szCs w:val="24"/>
        </w:rPr>
        <w:br/>
        <w:t xml:space="preserve">Date </w:t>
      </w:r>
      <w:proofErr w:type="gramStart"/>
      <w:r w:rsidRPr="00804881">
        <w:rPr>
          <w:sz w:val="24"/>
          <w:szCs w:val="24"/>
        </w:rPr>
        <w:t>Created: _</w:t>
      </w:r>
      <w:proofErr w:type="gramEnd"/>
      <w:r w:rsidRPr="00804881">
        <w:rPr>
          <w:sz w:val="24"/>
          <w:szCs w:val="24"/>
        </w:rPr>
        <w:t>______________    Created By: _______________</w:t>
      </w:r>
    </w:p>
    <w:sectPr w:rsidR="002316D0" w:rsidRPr="00804881" w:rsidSect="00B3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CF7A80"/>
    <w:multiLevelType w:val="hybridMultilevel"/>
    <w:tmpl w:val="AEDC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890">
    <w:abstractNumId w:val="8"/>
  </w:num>
  <w:num w:numId="2" w16cid:durableId="1155606432">
    <w:abstractNumId w:val="6"/>
  </w:num>
  <w:num w:numId="3" w16cid:durableId="1804426490">
    <w:abstractNumId w:val="5"/>
  </w:num>
  <w:num w:numId="4" w16cid:durableId="951739853">
    <w:abstractNumId w:val="4"/>
  </w:num>
  <w:num w:numId="5" w16cid:durableId="1748041735">
    <w:abstractNumId w:val="7"/>
  </w:num>
  <w:num w:numId="6" w16cid:durableId="100034649">
    <w:abstractNumId w:val="3"/>
  </w:num>
  <w:num w:numId="7" w16cid:durableId="1074014274">
    <w:abstractNumId w:val="2"/>
  </w:num>
  <w:num w:numId="8" w16cid:durableId="1447314827">
    <w:abstractNumId w:val="1"/>
  </w:num>
  <w:num w:numId="9" w16cid:durableId="1345209049">
    <w:abstractNumId w:val="0"/>
  </w:num>
  <w:num w:numId="10" w16cid:durableId="1308167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6D0"/>
    <w:rsid w:val="0029639D"/>
    <w:rsid w:val="00326F90"/>
    <w:rsid w:val="006171CE"/>
    <w:rsid w:val="00804881"/>
    <w:rsid w:val="00AA1D8D"/>
    <w:rsid w:val="00B3326D"/>
    <w:rsid w:val="00B47730"/>
    <w:rsid w:val="00C45E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BB6B1"/>
  <w14:defaultImageDpi w14:val="300"/>
  <w15:docId w15:val="{643C7B70-9449-4D14-8EED-5A257A8E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2025-06-29T15:31:00Z</dcterms:modified>
  <cp:category/>
</cp:coreProperties>
</file>